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AI Integration for NGO - Test Case Data</w:t>
      </w:r>
    </w:p>
    <w:p>
      <w:pPr>
        <w:pStyle w:val="Heading1"/>
      </w:pPr>
      <w:r>
        <w:t>Applicant 1: John Doe</w:t>
      </w:r>
    </w:p>
    <w:p>
      <w:r>
        <w:br/>
        <w:t>Name: John Doe</w:t>
        <w:br/>
        <w:t>Age: 35</w:t>
        <w:br/>
        <w:t>Income: $40,000 annually</w:t>
        <w:br/>
        <w:t>Dependents: 2</w:t>
        <w:br/>
        <w:t>Housing: Rented</w:t>
        <w:br/>
        <w:t>Employment: Full-time at a local store</w:t>
        <w:br/>
        <w:t>Bank Statement: Average balance $500</w:t>
        <w:br/>
        <w:t>Tax Returns: Filed last 2 years, income verified at $40,000</w:t>
        <w:br/>
        <w:t>Social Security Benefits: None</w:t>
        <w:br/>
        <w:t>Educational Background: High school diploma</w:t>
        <w:br/>
        <w:t>Work Experience: 10 years as a store manager</w:t>
        <w:br/>
      </w:r>
    </w:p>
    <w:p>
      <w:pPr>
        <w:pStyle w:val="Heading1"/>
      </w:pPr>
      <w:r>
        <w:t>Applicant 2: Sarah Smith</w:t>
      </w:r>
    </w:p>
    <w:p>
      <w:r>
        <w:br/>
        <w:t>Name: Sarah Smith</w:t>
        <w:br/>
        <w:t>Age: 29</w:t>
        <w:br/>
        <w:t>Income: $25,000 annually</w:t>
        <w:br/>
        <w:t>Dependents: None</w:t>
        <w:br/>
        <w:t>Housing: Owns a small apartment</w:t>
        <w:br/>
        <w:t>Employment: Freelance writer</w:t>
        <w:br/>
        <w:t>Bank Statement: Average balance $200</w:t>
        <w:br/>
        <w:t>Tax Returns: Filed last 2 years, income verified at $25,000</w:t>
        <w:br/>
        <w:t>Social Security Benefits: Receiving unemployment benefits</w:t>
        <w:br/>
        <w:t>Educational Background: Bachelor's degree in English</w:t>
        <w:br/>
        <w:t>Work Experience: 5 years as a freelance writer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